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12:59:12</w:t>
      </w:r>
    </w:p>
    <w:p/>
    <w:p>
      <w:pPr>
        <w:pStyle w:val="Heading2"/>
      </w:pPr>
      <w:r>
        <w:t>User</w:t>
      </w:r>
    </w:p>
    <w:p>
      <w:r>
        <w:t>what are the tables available in India Local user Guide.docx file</w:t>
      </w:r>
    </w:p>
    <w:p>
      <w:r>
        <w:t>---</w:t>
      </w:r>
    </w:p>
    <w:p>
      <w:pPr>
        <w:pStyle w:val="Heading2"/>
      </w:pPr>
      <w:r>
        <w:t>Assistant</w:t>
      </w:r>
    </w:p>
    <w:p>
      <w:r>
        <w:t>## Main Answer</w:t>
        <w:br/>
        <w:br/>
        <w:t>The provided document "India Local Implementation.docx" does not explicitly list database tables.  It refers to functionalities, configuration steps, and reports related to the India Localization module within Oracle E-Business Suite, particularly for Payables.  It mentions specific features like TDS sections, outside processing transactions, receiving corrections, and various reports related to Indian tax regulations. While it mentions some data like 'TDS_Sections', it doesn't present it in the context of a table structure but rather a lookup code.</w:t>
        <w:br/>
        <w:br/>
        <w:t>The document, however, *implies* the usage of several tables through its discussion of various features.  For instance, mentioning "TDS_Sections" suggests the existence of a lookup table likely containing tax section codes and descriptions. Similarly, discussions about invoices, receipts, and payments clearly imply the involvement of core Payables tables, albeit with India localization-specific configurations and data elements.</w:t>
        <w:br/>
        <w:br/>
        <w:t>The user should understand that this document focuses on *configuration and usage* and not on the technical database schema.</w:t>
        <w:br/>
        <w:br/>
        <w:t>## SQL Query (if applicable)</w:t>
        <w:br/>
        <w:br/>
        <w:t>Since the document doesn't specify table structures, constructing a meaningful SQL query is not directly possible. However, based on the mention of "TDS_Sections" as lookup codes, we can assume a table structure and create an example query:</w:t>
        <w:br/>
        <w:br/>
        <w:t>```sql</w:t>
        <w:br/>
        <w:t>SELECT *</w:t>
        <w:br/>
        <w:t>FROM ap_lookup_codes -- Assuming a standard lookup table</w:t>
        <w:br/>
        <w:t>WHERE lookup_type = 'INDIA_TDS_SECTION' -- Hypothetical lookup type</w:t>
        <w:br/>
        <w:t>AND effective_date &lt;= SYSDATE -- Filtering for active codes</w:t>
        <w:br/>
        <w:t>AND NVL(disable_date, SYSDATE + 1) &gt; SYSDATE;</w:t>
        <w:br/>
        <w:t>```</w:t>
        <w:br/>
        <w:br/>
        <w:t>This query is hypothetical and based on the *assumption* of a standard lookup structure. The actual table and column names would need to be confirmed by examining the application's data dictionary.</w:t>
        <w:br/>
        <w:br/>
        <w:t>## More Knowledge</w:t>
        <w:br/>
        <w:br/>
        <w:t>Oracle documentation and community forums are the best resources for accurate table information. Websites like erpfixers.com and other Oracle EBS-focused communities might offer insights.  However, be cautious about relying solely on unofficial sources for critical system information.</w:t>
        <w:br/>
        <w:br/>
        <w:t>## Supporting Evidence</w:t>
        <w:br/>
        <w:br/>
        <w:t>&gt; "If you want or need to change them, you should query on the 'TDS_Sections' from the Purchase Lookup Codes and add a new record, with the relevant descriptions and the effective period."</w:t>
        <w:br/>
        <w:br/>
        <w:t>This excerpt suggests the use of lookup codes for TDS sections, implying a lookup table structure. However, it doesn't explicitly name the table.</w:t>
        <w:br/>
        <w:br/>
        <w:t>&gt; "India Localization comes with pre-seeded, default TDS Sections in the database."</w:t>
        <w:br/>
        <w:br/>
        <w:t>This confirms that TDS section information is stored in the database.</w:t>
        <w:br/>
        <w:br/>
        <w:t>## Additional Context</w:t>
        <w:br/>
        <w:br/>
        <w:t>Understanding the India Localization module requires knowledge of Indian taxation laws related to TDS (Tax Deducted at Source), VAT (Value Added Tax), and other relevant regulations.  Oracle Payables forms the backbone of the localization features.</w:t>
        <w:br/>
        <w:br/>
        <w:t>## Practical Applications</w:t>
        <w:br/>
        <w:br/>
        <w:t>The configuration outlined in the document impacts how businesses operating in India handle tax compliance within their procurement processes. Properly configuring TDS sections and utilizing the various reports ensures accurate tax calculation and reporting.</w:t>
        <w:br/>
        <w:br/>
        <w:t>## Follow-up Questions</w:t>
        <w:br/>
        <w:br/>
        <w:t>1.  What are the specific table and column names used to store TDS Section information in the Oracle E-Business Suite?</w:t>
        <w:br/>
        <w:t>2.  How does the India Localization module handle changes to tax rates and regulations, and what are the implications for existing data?</w:t>
        <w:br/>
        <w:t>3.  What are the key differences in the Payables invoice processing flow between a standard implementation and one with India Localization enabled?</w:t>
        <w:br/>
        <w:t>4.  Can you provide a practical example of how the "India - TDS Related Invoices Report" is used in a typical business scenario?</w:t>
      </w:r>
    </w:p>
    <w:p>
      <w:r>
        <w:t>---</w:t>
      </w:r>
    </w:p>
    <w:p>
      <w:pPr>
        <w:pStyle w:val="Heading2"/>
      </w:pPr>
      <w:r>
        <w:t>User</w:t>
      </w:r>
    </w:p>
    <w:p>
      <w:r>
        <w:t>give all the table names</w:t>
      </w:r>
    </w:p>
    <w:p>
      <w:r>
        <w:t>---</w:t>
      </w:r>
    </w:p>
    <w:p>
      <w:pPr>
        <w:pStyle w:val="Heading2"/>
      </w:pPr>
      <w:r>
        <w:t>Assistant</w:t>
      </w:r>
    </w:p>
    <w:p>
      <w:r>
        <w:t>## Main Answer</w:t>
        <w:br/>
        <w:br/>
        <w:t>The provided text snippets mention several table names related to Oracle Purchasing and Payables, specifically within the context of purging supplier schedules and CUM periods.  It also mentions tables related to invoices, lines, taxes, and payment terms, although it doesn't provide the exact names for these. The document also hints at the location of more detailed table definitions within other Oracle manuals.</w:t>
        <w:br/>
        <w:br/>
        <w:t>Here's a breakdown of the mentioned tables:</w:t>
        <w:br/>
        <w:br/>
        <w:t>**Tables related to Supplier Schedules and CUM Period Purging:**</w:t>
        <w:br/>
        <w:br/>
        <w:t>*   `PO_VENDOR_SITES_ALL`:  Likely stores information about supplier sites.</w:t>
        <w:br/>
        <w:t>*   `PO_VENDOR_LIST_ENTRIES`:  Likely stores entries in vendor lists.</w:t>
        <w:br/>
        <w:t>*   `PO_VENDOR_LIST_HEADERS`: Likely stores header information for vendor lists.</w:t>
        <w:br/>
        <w:t>*   `PO_ASL_DOCUMENTS`: Likely related to Approved Supplier List documents.</w:t>
        <w:br/>
        <w:t>*   `PO_ASL_ATTRIBUTES`:  Likely stores attributes of approved suppliers.</w:t>
        <w:br/>
        <w:t>*   `PO_APPROVED_SUPPLIER_LIST`: The main table for the Approved Supplier List.</w:t>
        <w:br/>
        <w:t>*   `CHV_SCHEDULE_HEADERS`:  Likely stores header information for schedules.</w:t>
        <w:br/>
        <w:t>*   `CHV_SCHEDULE_ITEMS`:  Likely stores individual schedule items.</w:t>
        <w:br/>
        <w:t>*   `CHV_ITEM_ORDERS`: Likely stores information about orders related to schedule items.</w:t>
        <w:br/>
        <w:t>*   `CHV_HORIZONTAL_SCHEDULES`: Likely a specific type of schedule.</w:t>
        <w:br/>
        <w:t>*   `CHV_AUTHORIZATIONS`: Likely stores authorization information.</w:t>
        <w:br/>
        <w:t>*   `CHV_CUM_PERIODS`:  Likely stores Cumulative periods.</w:t>
        <w:br/>
        <w:t>*   `CHV_CUM_ADJUSTMENTS`: Likely stores adjustments to Cumulative periods.</w:t>
        <w:br/>
        <w:br/>
        <w:t>**Tables related to Multi-Currency:**</w:t>
        <w:br/>
        <w:br/>
        <w:t>* `PO_MC_DISTRIBUTIONS`</w:t>
        <w:br/>
        <w:t>* `PO_MC_HEADERS`</w:t>
        <w:br/>
        <w:t>* `AP_MC_CHECKS`</w:t>
        <w:br/>
        <w:t>* `AP_MC_INVOICE_DISTS`</w:t>
        <w:br/>
        <w:t>* `AP_MC_INVOICE_PAYMENTS`</w:t>
        <w:br/>
        <w:t>* `AP_MC_INVOICES`</w:t>
        <w:br/>
        <w:br/>
        <w:t>**Tables implied but not explicitly named:**</w:t>
        <w:br/>
        <w:br/>
        <w:t>*   Invoice Table (e.g., `AP_INVOICES_ALL`)</w:t>
        <w:br/>
        <w:t>*   Invoice Line Table (e.g., `AP_INVOICE_LINES_ALL`)</w:t>
        <w:br/>
        <w:t>*   Invoice Tax Table (e.g., `AP_INVOICE_DISTRIBUTIONS_ALL`)</w:t>
        <w:br/>
        <w:t>*   Payment Term Table (e.g., `AP_TERMS`)</w:t>
        <w:br/>
        <w:br/>
        <w:br/>
        <w:t>## SQL Query (if applicable)</w:t>
        <w:br/>
        <w:br/>
        <w:t>Since the question is a general request for table names, a single query to retrieve all table names isn't possible based on the provided information. We would need to know the specific schema or module within the Oracle EBS environment. However, if we were interested in the columns of a specific table mentioned, such as `PO_VENDOR_SITES_ALL`, we could use a query like this (in SQL*Plus or SQL Developer connected to the Oracle EBS database):</w:t>
        <w:br/>
        <w:br/>
        <w:t>```sql</w:t>
        <w:br/>
        <w:t>DESCRIBE PO_VENDOR_SITES_ALL;</w:t>
        <w:br/>
        <w:t>```</w:t>
        <w:br/>
        <w:br/>
        <w:t>This would provide the column names, data types, and nullability information for the specified table.</w:t>
        <w:br/>
        <w:br/>
        <w:br/>
        <w:t>## More Knowledge</w:t>
        <w:br/>
        <w:br/>
        <w:t>Getting a list of all tables generally requires access to database metadata.</w:t>
        <w:br/>
        <w:br/>
        <w:t>* **In Oracle:**  The `ALL_TABLES` or `USER_TABLES` views can be queried to list tables accessible to the current user or all tables in the database, respectively.</w:t>
        <w:br/>
        <w:t>* **PostgreSQL:** The `information_schema.tables` system table provides information about tables, including their names, schema, and type, as shown in this Stack Overflow answer: [https://stackoverflow.com/questions/14730228/postgresql-query-to-list-all-table-names](https://stackoverflow.com/questions/14730228/postgresql-query-to-list-all-table-names)</w:t>
        <w:br/>
        <w:br/>
        <w:br/>
        <w:t>## Supporting Evidence</w:t>
        <w:br/>
        <w:br/>
        <w:t>&gt; "Tables Affected By Purging a Supplier Schedule ... PO_VENDOR_SITES_ALL ... CHV_SCHEDULE_HEADERS"</w:t>
        <w:br/>
        <w:t>&gt; "Text Description of the Invoice Charge Table, page D-7"</w:t>
        <w:br/>
        <w:br/>
        <w:t>These excerpts directly list some table names and indicate the existence of others related to invoices and payments.</w:t>
        <w:br/>
        <w:br/>
        <w:br/>
        <w:t>## Additional Context</w:t>
        <w:br/>
        <w:br/>
        <w:t>The context revolves around Oracle Purchasing and Payables modules and the processes of purging data related to supplier schedules and CUM periods. Understanding these processes and their impact on related tables is crucial for data management and system performance.</w:t>
        <w:br/>
        <w:br/>
        <w:br/>
        <w:t>## Practical Applications</w:t>
        <w:br/>
        <w:br/>
        <w:t>Knowing the tables involved in these processes helps in:</w:t>
        <w:br/>
        <w:br/>
        <w:t>*   Data analysis and reporting</w:t>
        <w:br/>
        <w:t>*   Troubleshooting data issues</w:t>
        <w:br/>
        <w:t>*   Customizing purging processes</w:t>
        <w:br/>
        <w:t>*   Integration with other systems</w:t>
        <w:br/>
        <w:br/>
        <w:br/>
        <w:t>## Follow-up Questions</w:t>
        <w:br/>
        <w:br/>
        <w:t>1.  What are the specific column names and data types for the `CHV_SCHEDULE_HEADERS` table?</w:t>
        <w:br/>
        <w:t>2.  What is the relationship between the `PO_VENDOR_SITES_ALL` and `PO_APPROVED_SUPPLIER_LIST` tables?</w:t>
        <w:br/>
        <w:t>3.  What are the potential implications of purging data from these tables, and what precautions should be taken?</w:t>
        <w:br/>
        <w:t>4.  Can you provide the full table names for "Invoice Charge Table," "Invoice Line Table," "Invoice Tax Table," and "Payment Term Table" in Oracle Payables? Can you also list their important columns?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